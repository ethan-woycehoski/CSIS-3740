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578D0" w14:textId="77777777" w:rsidR="00CA29B1" w:rsidRDefault="00000000">
      <w:pPr>
        <w:pStyle w:val="1"/>
      </w:pPr>
      <w:r>
        <w:t>CSIS 3740 – Project 3 (Advanced): MARIE Micro-Computer System</w:t>
      </w:r>
    </w:p>
    <w:p w14:paraId="07987F95" w14:textId="7BFFD02F" w:rsidR="00CA29B1" w:rsidRDefault="00CA29B1">
      <w:pPr>
        <w:rPr>
          <w:rFonts w:hint="eastAsia"/>
          <w:lang w:eastAsia="zh-CN"/>
        </w:rPr>
      </w:pPr>
    </w:p>
    <w:p w14:paraId="00633D91" w14:textId="77777777" w:rsidR="00CA29B1" w:rsidRDefault="00000000">
      <w:pPr>
        <w:pStyle w:val="21"/>
      </w:pPr>
      <w:r>
        <w:t>Phases &amp; Rubric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A29B1" w14:paraId="0F6B33C5" w14:textId="77777777">
        <w:tc>
          <w:tcPr>
            <w:tcW w:w="2880" w:type="dxa"/>
          </w:tcPr>
          <w:p w14:paraId="7A3D8D42" w14:textId="77777777" w:rsidR="00CA29B1" w:rsidRDefault="00000000">
            <w:r>
              <w:t>Phase</w:t>
            </w:r>
          </w:p>
        </w:tc>
        <w:tc>
          <w:tcPr>
            <w:tcW w:w="2880" w:type="dxa"/>
          </w:tcPr>
          <w:p w14:paraId="266115EA" w14:textId="77777777" w:rsidR="00CA29B1" w:rsidRDefault="00000000">
            <w:r>
              <w:t>Description</w:t>
            </w:r>
          </w:p>
        </w:tc>
        <w:tc>
          <w:tcPr>
            <w:tcW w:w="2880" w:type="dxa"/>
          </w:tcPr>
          <w:p w14:paraId="75927A50" w14:textId="77777777" w:rsidR="00CA29B1" w:rsidRDefault="00000000">
            <w:r>
              <w:t>Points</w:t>
            </w:r>
          </w:p>
        </w:tc>
      </w:tr>
      <w:tr w:rsidR="00CA29B1" w14:paraId="4DBFA0CB" w14:textId="77777777">
        <w:tc>
          <w:tcPr>
            <w:tcW w:w="2880" w:type="dxa"/>
          </w:tcPr>
          <w:p w14:paraId="1EADC4D7" w14:textId="77777777" w:rsidR="00CA29B1" w:rsidRDefault="00000000">
            <w:r>
              <w:t>A. Control Logic</w:t>
            </w:r>
          </w:p>
        </w:tc>
        <w:tc>
          <w:tcPr>
            <w:tcW w:w="2880" w:type="dxa"/>
          </w:tcPr>
          <w:p w14:paraId="0B652F65" w14:textId="77777777" w:rsidR="00CA29B1" w:rsidRDefault="00000000">
            <w:r>
              <w:t>Implement SKIPCOND + one extra instruction (CLEAR/ADDI/JUMPI)</w:t>
            </w:r>
          </w:p>
        </w:tc>
        <w:tc>
          <w:tcPr>
            <w:tcW w:w="2880" w:type="dxa"/>
          </w:tcPr>
          <w:p w14:paraId="43D7ED83" w14:textId="77777777" w:rsidR="00CA29B1" w:rsidRDefault="00000000">
            <w:r>
              <w:t>20</w:t>
            </w:r>
          </w:p>
        </w:tc>
      </w:tr>
      <w:tr w:rsidR="00CA29B1" w14:paraId="08DF8E64" w14:textId="77777777">
        <w:tc>
          <w:tcPr>
            <w:tcW w:w="2880" w:type="dxa"/>
          </w:tcPr>
          <w:p w14:paraId="4B885C4B" w14:textId="77777777" w:rsidR="00CA29B1" w:rsidRDefault="00000000">
            <w:r>
              <w:t>B. Assembler</w:t>
            </w:r>
          </w:p>
        </w:tc>
        <w:tc>
          <w:tcPr>
            <w:tcW w:w="2880" w:type="dxa"/>
          </w:tcPr>
          <w:p w14:paraId="49498D33" w14:textId="77777777" w:rsidR="00CA29B1" w:rsidRDefault="00000000">
            <w:r>
              <w:t>2-pass with labels + DEC; encode SKIPCOND</w:t>
            </w:r>
          </w:p>
        </w:tc>
        <w:tc>
          <w:tcPr>
            <w:tcW w:w="2880" w:type="dxa"/>
          </w:tcPr>
          <w:p w14:paraId="25BAC335" w14:textId="77777777" w:rsidR="00CA29B1" w:rsidRDefault="00000000">
            <w:r>
              <w:t>40</w:t>
            </w:r>
          </w:p>
        </w:tc>
      </w:tr>
      <w:tr w:rsidR="00CA29B1" w14:paraId="18E20A40" w14:textId="77777777">
        <w:tc>
          <w:tcPr>
            <w:tcW w:w="2880" w:type="dxa"/>
          </w:tcPr>
          <w:p w14:paraId="03664668" w14:textId="77777777" w:rsidR="00CA29B1" w:rsidRDefault="00000000">
            <w:r>
              <w:t>C. Trace &amp; Stats</w:t>
            </w:r>
          </w:p>
        </w:tc>
        <w:tc>
          <w:tcPr>
            <w:tcW w:w="2880" w:type="dxa"/>
          </w:tcPr>
          <w:p w14:paraId="05A7C07A" w14:textId="77777777" w:rsidR="00CA29B1" w:rsidRDefault="00000000">
            <w:r>
              <w:t>Console/file trace + instruction counts</w:t>
            </w:r>
          </w:p>
        </w:tc>
        <w:tc>
          <w:tcPr>
            <w:tcW w:w="2880" w:type="dxa"/>
          </w:tcPr>
          <w:p w14:paraId="0F8FC0BF" w14:textId="77777777" w:rsidR="00CA29B1" w:rsidRDefault="00000000">
            <w:r>
              <w:t>30</w:t>
            </w:r>
          </w:p>
        </w:tc>
      </w:tr>
      <w:tr w:rsidR="00CA29B1" w14:paraId="6E5BE0B0" w14:textId="77777777">
        <w:tc>
          <w:tcPr>
            <w:tcW w:w="2880" w:type="dxa"/>
          </w:tcPr>
          <w:p w14:paraId="32AFE8D5" w14:textId="77777777" w:rsidR="00CA29B1" w:rsidRDefault="00000000">
            <w:r>
              <w:t>Documentation</w:t>
            </w:r>
          </w:p>
        </w:tc>
        <w:tc>
          <w:tcPr>
            <w:tcW w:w="2880" w:type="dxa"/>
          </w:tcPr>
          <w:p w14:paraId="2183F3F8" w14:textId="77777777" w:rsidR="00CA29B1" w:rsidRDefault="00000000">
            <w:r>
              <w:t>README + comments + example I/O</w:t>
            </w:r>
          </w:p>
        </w:tc>
        <w:tc>
          <w:tcPr>
            <w:tcW w:w="2880" w:type="dxa"/>
          </w:tcPr>
          <w:p w14:paraId="5E333A99" w14:textId="77777777" w:rsidR="00CA29B1" w:rsidRDefault="00000000">
            <w:r>
              <w:t>10</w:t>
            </w:r>
          </w:p>
        </w:tc>
      </w:tr>
      <w:tr w:rsidR="00CA29B1" w14:paraId="2283488E" w14:textId="77777777">
        <w:tc>
          <w:tcPr>
            <w:tcW w:w="2880" w:type="dxa"/>
          </w:tcPr>
          <w:p w14:paraId="55C7A95C" w14:textId="77777777" w:rsidR="00CA29B1" w:rsidRDefault="00000000">
            <w:r>
              <w:t>Bonus</w:t>
            </w:r>
          </w:p>
        </w:tc>
        <w:tc>
          <w:tcPr>
            <w:tcW w:w="2880" w:type="dxa"/>
          </w:tcPr>
          <w:p w14:paraId="67B91E23" w14:textId="77777777" w:rsidR="00CA29B1" w:rsidRDefault="00000000">
            <w:r>
              <w:t>Memory dump / more ops / nicer assembler</w:t>
            </w:r>
          </w:p>
        </w:tc>
        <w:tc>
          <w:tcPr>
            <w:tcW w:w="2880" w:type="dxa"/>
          </w:tcPr>
          <w:p w14:paraId="43C61E40" w14:textId="77777777" w:rsidR="00CA29B1" w:rsidRDefault="00000000">
            <w:r>
              <w:t>+10</w:t>
            </w:r>
          </w:p>
        </w:tc>
      </w:tr>
    </w:tbl>
    <w:p w14:paraId="2183381E" w14:textId="77777777" w:rsidR="00CA29B1" w:rsidRDefault="00000000">
      <w:pPr>
        <w:pStyle w:val="21"/>
      </w:pPr>
      <w:r>
        <w:t>Environment</w:t>
      </w:r>
    </w:p>
    <w:p w14:paraId="420CAA25" w14:textId="77777777" w:rsidR="00CA29B1" w:rsidRDefault="00000000">
      <w:r>
        <w:t>Ubuntu 24.04 (VirtualBox), g++ (C++17)</w:t>
      </w:r>
    </w:p>
    <w:p w14:paraId="7AE81FB6" w14:textId="77777777" w:rsidR="00CA29B1" w:rsidRDefault="00000000">
      <w:pPr>
        <w:pStyle w:val="21"/>
      </w:pPr>
      <w:r>
        <w:t>Workflow</w:t>
      </w:r>
    </w:p>
    <w:p w14:paraId="361573E4" w14:textId="77777777" w:rsidR="00CA29B1" w:rsidRDefault="00000000">
      <w:r>
        <w:t>Compile assembler → convert .asm to .txt → run simulator with --trace.</w:t>
      </w:r>
    </w:p>
    <w:p w14:paraId="700BC585" w14:textId="77777777" w:rsidR="00CA29B1" w:rsidRDefault="00000000">
      <w:pPr>
        <w:pStyle w:val="21"/>
      </w:pPr>
      <w:r>
        <w:t>Deliverables</w:t>
      </w:r>
    </w:p>
    <w:p w14:paraId="0EA57B67" w14:textId="77777777" w:rsidR="00CA29B1" w:rsidRDefault="00000000">
      <w:r>
        <w:t>Source, .asm, generated .txt, trace.txt, README.</w:t>
      </w:r>
    </w:p>
    <w:sectPr w:rsidR="00CA29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0586956">
    <w:abstractNumId w:val="8"/>
  </w:num>
  <w:num w:numId="2" w16cid:durableId="666446077">
    <w:abstractNumId w:val="6"/>
  </w:num>
  <w:num w:numId="3" w16cid:durableId="188032100">
    <w:abstractNumId w:val="5"/>
  </w:num>
  <w:num w:numId="4" w16cid:durableId="950478679">
    <w:abstractNumId w:val="4"/>
  </w:num>
  <w:num w:numId="5" w16cid:durableId="2085568973">
    <w:abstractNumId w:val="7"/>
  </w:num>
  <w:num w:numId="6" w16cid:durableId="1887137233">
    <w:abstractNumId w:val="3"/>
  </w:num>
  <w:num w:numId="7" w16cid:durableId="1194810269">
    <w:abstractNumId w:val="2"/>
  </w:num>
  <w:num w:numId="8" w16cid:durableId="1038814803">
    <w:abstractNumId w:val="1"/>
  </w:num>
  <w:num w:numId="9" w16cid:durableId="632253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623A"/>
    <w:rsid w:val="00AA1D8D"/>
    <w:rsid w:val="00B47730"/>
    <w:rsid w:val="00CA29B1"/>
    <w:rsid w:val="00CB0664"/>
    <w:rsid w:val="00E814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42660D"/>
  <w14:defaultImageDpi w14:val="300"/>
  <w15:docId w15:val="{35B5F0F8-03E8-3F40-8910-BBDDE5BB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Jiang, Hailong</cp:lastModifiedBy>
  <cp:revision>2</cp:revision>
  <dcterms:created xsi:type="dcterms:W3CDTF">2013-12-23T23:15:00Z</dcterms:created>
  <dcterms:modified xsi:type="dcterms:W3CDTF">2025-10-08T00:28:00Z</dcterms:modified>
  <cp:category/>
</cp:coreProperties>
</file>